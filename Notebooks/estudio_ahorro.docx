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00000" cy="148842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VOLT logo 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4884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Estudio de Ahorro</w:t>
      </w:r>
    </w:p>
    <w:p>
      <w:r>
        <w:rPr>
          <w:i/>
        </w:rPr>
        <w:t>Ahorra en tu factura de luz, de manera 100% gratuita y con energía 100% renovable</w:t>
      </w:r>
    </w:p>
    <w:p>
      <w:pPr>
        <w:pStyle w:val="Heading1"/>
      </w:pPr>
      <w:r>
        <w:t>Nuestra Propuesta</w:t>
      </w:r>
    </w:p>
    <w:p>
      <w:r>
        <w:t xml:space="preserve">Estudio Preparado para: </w:t>
      </w:r>
      <w:r>
        <w:t>titulardelacuenta</w:t>
      </w:r>
    </w:p>
    <w:p>
      <w:r>
        <w:t xml:space="preserve">Dirección del punto de suministro: </w:t>
      </w:r>
      <w:r>
        <w:t>dirección_completa</w:t>
      </w:r>
    </w:p>
    <w:p>
      <w:r>
        <w:t xml:space="preserve">CUPS: </w:t>
      </w:r>
      <w:r>
        <w:t>cups</w:t>
      </w:r>
    </w:p>
    <w:p>
      <w:r>
        <w:t xml:space="preserve">Este año, la mejor comercializadora para ti es: </w:t>
      </w:r>
      <w:r>
        <w:rPr>
          <w:b/>
        </w:rPr>
        <w:t>nueva_comercializadora</w:t>
      </w:r>
    </w:p>
    <w:p>
      <w:r>
        <w:t xml:space="preserve">Ahorro : </w:t>
      </w:r>
      <w:r>
        <w:rPr>
          <w:b/>
        </w:rPr>
        <w:t>ahorro</w:t>
      </w:r>
    </w:p>
    <w:p>
      <w:r>
        <w:t xml:space="preserve">Ahorro anual : </w:t>
      </w:r>
      <w:r>
        <w:rPr>
          <w:b/>
        </w:rPr>
        <w:t>me da igual</w:t>
      </w:r>
    </w:p>
    <w:p>
      <w:r>
        <w:t xml:space="preserve">Emisiones de CO2/kg ahorradas : </w:t>
      </w:r>
      <w:r>
        <w:rPr>
          <w:b/>
        </w:rPr>
        <w:t>emisiones(multiplicar 1kwh por 0,385)</w:t>
      </w:r>
    </w:p>
    <w:p>
      <w:r>
        <w:t xml:space="preserve">El ahorro de tus emisiones de CO2 equivale a plantar : </w:t>
      </w:r>
      <w:r>
        <w:rPr>
          <w:b/>
        </w:rPr>
        <w:t>arbol= 0.4 CO2/kg, dividir emisiones por arbol</w:t>
      </w:r>
      <w:r>
        <w:rPr>
          <w:b/>
        </w:rPr>
        <w:t>arboles</w:t>
      </w:r>
    </w:p>
    <w:p>
      <w:r>
        <w:t xml:space="preserve">Este </w:t>
      </w:r>
      <w:r>
        <w:rPr>
          <w:b/>
        </w:rPr>
        <w:t xml:space="preserve">estudio personalizado </w:t>
      </w:r>
      <w:r>
        <w:t>optimiza tus condiciones tarifarias, analizando tus patrones de consumo, contrastando tus condiciones actuales contra la oferta del mercado y así poder ajustarlas a las que mas te convengan.</w:t>
      </w:r>
    </w:p>
    <w:p>
      <w:pPr>
        <w:spacing w:line="1920" w:lineRule="auto"/>
        <w:jc w:val="center"/>
      </w:pPr>
      <w:r>
        <w:rPr>
          <w:b/>
        </w:rPr>
        <w:t>¡Apuntate a VIVOLT y nosotros nos ocupamos de siempre el mejor precio</w:t>
      </w:r>
    </w:p>
    <w:p>
      <w:r>
        <w:br w:type="page"/>
      </w:r>
    </w:p>
    <w:p>
      <w:pPr>
        <w:pStyle w:val="Heading1"/>
      </w:pPr>
      <w:r>
        <w:t>Nuestra Propuesta Detallada</w:t>
      </w:r>
    </w:p>
    <w:p>
      <w:pPr>
        <w:pStyle w:val="Heading2"/>
      </w:pPr>
      <w:r>
        <w:t>Antes tenías:</w:t>
      </w:r>
    </w:p>
    <w:p>
      <w:pPr>
        <w:pStyle w:val="Heading3"/>
      </w:pPr>
      <w:r>
        <w:t>Precio Energía: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0.3535435</w:t>
            </w:r>
          </w:p>
        </w:tc>
        <w:tc>
          <w:tcPr>
            <w:tcW w:type="dxa" w:w="2880"/>
          </w:tcPr>
          <w:p>
            <w:r>
              <w:t>0.34353554</w:t>
            </w:r>
          </w:p>
        </w:tc>
        <w:tc>
          <w:tcPr>
            <w:tcW w:type="dxa" w:w="2880"/>
          </w:tcPr>
          <w:p>
            <w:r>
              <w:t>0.545456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2"/>
      </w:pPr>
      <w:r>
        <w:t>Ahora puedes tener:</w:t>
      </w:r>
    </w:p>
    <w:p>
      <w:pPr>
        <w:pStyle w:val="Heading3"/>
      </w:pPr>
      <w:r>
        <w:t>Precio Energía: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3"/>
      </w:pPr>
      <w:r>
        <w:t>Precio Potencia: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P1</w:t>
            </w:r>
          </w:p>
        </w:tc>
        <w:tc>
          <w:tcPr>
            <w:tcW w:type="dxa" w:w="2880"/>
          </w:tcPr>
          <w:p>
            <w:r>
              <w:t>P2</w:t>
            </w:r>
          </w:p>
        </w:tc>
        <w:tc>
          <w:tcPr>
            <w:tcW w:type="dxa" w:w="2880"/>
          </w:tcPr>
          <w:p>
            <w:r>
              <w:t>P3</w:t>
            </w:r>
          </w:p>
        </w:tc>
      </w:tr>
      <w:tr>
        <w:tc>
          <w:tcPr>
            <w:tcW w:type="dxa" w:w="2880"/>
          </w:tcPr>
          <w:p>
            <w:r>
              <w:t>0.8535435</w:t>
            </w:r>
          </w:p>
        </w:tc>
        <w:tc>
          <w:tcPr>
            <w:tcW w:type="dxa" w:w="2880"/>
          </w:tcPr>
          <w:p>
            <w:r>
              <w:t>0.74353554</w:t>
            </w:r>
          </w:p>
        </w:tc>
        <w:tc>
          <w:tcPr>
            <w:tcW w:type="dxa" w:w="2880"/>
          </w:tcPr>
          <w:p>
            <w:r>
              <w:t>0.645456</w:t>
            </w:r>
          </w:p>
        </w:tc>
      </w:tr>
    </w:tbl>
    <w:p>
      <w:pPr>
        <w:pStyle w:val="Heading1"/>
      </w:pPr>
      <w:r>
        <w:t>Tu consumo se distribuye de la siguiente manera: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verano, aunque podríamos decir que:</w:t>
      </w:r>
    </w:p>
    <w:p>
      <w:r>
        <w:rPr>
          <w:b/>
        </w:rPr>
        <w:t xml:space="preserve">P1: </w:t>
      </w:r>
      <w:r>
        <w:t>Tarde</w:t>
      </w:r>
    </w:p>
    <w:p>
      <w:r>
        <w:rPr>
          <w:b/>
        </w:rPr>
        <w:t xml:space="preserve">P2: </w:t>
      </w:r>
      <w:r>
        <w:t>Mañana</w:t>
      </w:r>
    </w:p>
    <w:p>
      <w:r>
        <w:rPr>
          <w:b/>
        </w:rPr>
        <w:t xml:space="preserve">P3: </w:t>
      </w:r>
      <w:r>
        <w:t>Noche</w:t>
      </w:r>
    </w:p>
    <w:p>
      <w:r>
        <w:drawing>
          <wp:inline xmlns:a="http://schemas.openxmlformats.org/drawingml/2006/main" xmlns:pic="http://schemas.openxmlformats.org/drawingml/2006/picture">
            <wp:extent cx="3600000" cy="23828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consumo_cl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382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P1, P2 y P3 representan franjas horarias en las que consumes energía. Estas franjas horarias varían segun invierno o verano, aunque podríamos decir que:</w:t>
      </w:r>
    </w:p>
    <w:p>
      <w:r>
        <w:rPr>
          <w:b/>
        </w:rPr>
        <w:t xml:space="preserve">P1: </w:t>
      </w:r>
      <w:r>
        <w:t>Tarde</w:t>
      </w:r>
    </w:p>
    <w:p>
      <w:r>
        <w:rPr>
          <w:b/>
        </w:rPr>
        <w:t xml:space="preserve">P2: </w:t>
      </w:r>
      <w:r>
        <w:t>Mañana</w:t>
      </w:r>
    </w:p>
    <w:p>
      <w:r>
        <w:rPr>
          <w:b/>
        </w:rPr>
        <w:t xml:space="preserve">P3: </w:t>
      </w:r>
      <w:r>
        <w:t>Noche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